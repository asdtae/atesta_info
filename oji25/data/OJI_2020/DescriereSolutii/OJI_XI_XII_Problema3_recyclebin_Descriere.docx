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2C3" w:rsidRDefault="002832C3">
      <w:pPr>
        <w:tabs>
          <w:tab w:val="right" w:pos="10080"/>
        </w:tabs>
        <w:jc w:val="both"/>
        <w:rPr>
          <w:rFonts w:ascii="Arial" w:hAnsi="Arial" w:cs="Arial"/>
          <w:b/>
          <w:bCs/>
          <w:sz w:val="22"/>
          <w:szCs w:val="22"/>
          <w:lang w:val="ro-RO"/>
        </w:rPr>
      </w:pPr>
    </w:p>
    <w:p w:rsidR="00D06DC5" w:rsidRDefault="00D06DC5">
      <w:pPr>
        <w:tabs>
          <w:tab w:val="right" w:pos="10080"/>
        </w:tabs>
        <w:jc w:val="both"/>
        <w:rPr>
          <w:rFonts w:ascii="Arial" w:hAnsi="Arial" w:cs="Arial"/>
          <w:b/>
          <w:bCs/>
          <w:sz w:val="22"/>
          <w:szCs w:val="22"/>
          <w:lang w:val="ro-RO"/>
        </w:rPr>
      </w:pPr>
    </w:p>
    <w:p w:rsidR="00A77B3E" w:rsidRPr="00C0079E" w:rsidRDefault="00C20947">
      <w:pPr>
        <w:tabs>
          <w:tab w:val="right" w:pos="10080"/>
        </w:tabs>
        <w:jc w:val="both"/>
        <w:rPr>
          <w:rFonts w:ascii="Arial" w:hAnsi="Arial" w:cs="Arial"/>
          <w:b/>
          <w:bCs/>
          <w:sz w:val="22"/>
          <w:szCs w:val="22"/>
          <w:lang w:val="ro-RO"/>
        </w:rPr>
      </w:pPr>
      <w:r w:rsidRPr="00C0079E">
        <w:rPr>
          <w:rFonts w:ascii="Arial" w:hAnsi="Arial" w:cs="Arial"/>
          <w:b/>
          <w:bCs/>
          <w:sz w:val="22"/>
          <w:szCs w:val="22"/>
          <w:lang w:val="ro-RO"/>
        </w:rPr>
        <w:t>Problema  3  RecycleBin</w:t>
      </w:r>
      <w:r w:rsidRPr="00C0079E">
        <w:rPr>
          <w:rFonts w:ascii="Arial" w:hAnsi="Arial" w:cs="Arial"/>
          <w:b/>
          <w:bCs/>
          <w:sz w:val="22"/>
          <w:szCs w:val="22"/>
          <w:lang w:val="ro-RO"/>
        </w:rPr>
        <w:tab/>
      </w:r>
    </w:p>
    <w:p w:rsidR="00D06DC5" w:rsidRDefault="00D06DC5">
      <w:pPr>
        <w:tabs>
          <w:tab w:val="right" w:pos="10080"/>
        </w:tabs>
        <w:jc w:val="both"/>
        <w:rPr>
          <w:rFonts w:ascii="Arial" w:hAnsi="Arial" w:cs="Arial"/>
          <w:b/>
          <w:bCs/>
          <w:sz w:val="22"/>
          <w:szCs w:val="22"/>
          <w:lang w:val="ro-RO"/>
        </w:rPr>
      </w:pPr>
    </w:p>
    <w:p w:rsidR="00A77B3E" w:rsidRPr="00C0079E" w:rsidRDefault="00C20947">
      <w:pPr>
        <w:tabs>
          <w:tab w:val="right" w:pos="10080"/>
        </w:tabs>
        <w:jc w:val="both"/>
        <w:rPr>
          <w:rFonts w:ascii="Arial" w:hAnsi="Arial" w:cs="Arial"/>
          <w:b/>
          <w:bCs/>
          <w:sz w:val="22"/>
          <w:szCs w:val="22"/>
          <w:lang w:val="ro-RO"/>
        </w:rPr>
      </w:pPr>
      <w:r w:rsidRPr="00C0079E">
        <w:rPr>
          <w:rFonts w:ascii="Arial" w:hAnsi="Arial" w:cs="Arial"/>
          <w:b/>
          <w:bCs/>
          <w:sz w:val="22"/>
          <w:szCs w:val="22"/>
          <w:lang w:val="ro-RO"/>
        </w:rPr>
        <w:t xml:space="preserve">Autor: </w:t>
      </w:r>
      <w:r w:rsidR="00C0079E">
        <w:rPr>
          <w:rFonts w:ascii="Arial" w:hAnsi="Arial" w:cs="Arial"/>
          <w:b/>
          <w:bCs/>
          <w:sz w:val="22"/>
          <w:szCs w:val="22"/>
          <w:lang w:val="ro-RO"/>
        </w:rPr>
        <w:t xml:space="preserve">stud. </w:t>
      </w:r>
      <w:r w:rsidRPr="00C0079E">
        <w:rPr>
          <w:rFonts w:ascii="Arial" w:hAnsi="Arial" w:cs="Arial"/>
          <w:b/>
          <w:bCs/>
          <w:sz w:val="22"/>
          <w:szCs w:val="22"/>
          <w:lang w:val="ro-RO"/>
        </w:rPr>
        <w:t>Bogdan Ciobanu</w:t>
      </w:r>
      <w:r w:rsidR="00C0079E">
        <w:rPr>
          <w:rFonts w:ascii="Arial" w:hAnsi="Arial" w:cs="Arial"/>
          <w:b/>
          <w:bCs/>
          <w:sz w:val="22"/>
          <w:szCs w:val="22"/>
          <w:lang w:val="ro-RO"/>
        </w:rPr>
        <w:t xml:space="preserve"> – Universitatea din București</w:t>
      </w:r>
    </w:p>
    <w:p w:rsidR="00A77B3E" w:rsidRPr="00C0079E" w:rsidRDefault="00A77B3E">
      <w:pPr>
        <w:tabs>
          <w:tab w:val="right" w:pos="10080"/>
        </w:tabs>
        <w:jc w:val="both"/>
        <w:rPr>
          <w:rFonts w:ascii="Arial" w:hAnsi="Arial" w:cs="Arial"/>
          <w:b/>
          <w:bCs/>
          <w:sz w:val="22"/>
          <w:szCs w:val="22"/>
          <w:lang w:val="ro-RO"/>
        </w:rPr>
      </w:pPr>
    </w:p>
    <w:p w:rsidR="003C395B" w:rsidRDefault="003C395B" w:rsidP="003C395B">
      <w:pPr>
        <w:rPr>
          <w:rFonts w:ascii="Arial" w:hAnsi="Arial" w:cs="Arial"/>
          <w:b/>
          <w:color w:val="auto"/>
          <w:sz w:val="22"/>
          <w:szCs w:val="22"/>
        </w:rPr>
      </w:pPr>
      <w:proofErr w:type="spellStart"/>
      <w:r>
        <w:rPr>
          <w:rFonts w:ascii="Arial" w:hAnsi="Arial" w:cs="Arial"/>
          <w:b/>
        </w:rPr>
        <w:t>Descriere</w:t>
      </w:r>
      <w:proofErr w:type="spellEnd"/>
      <w:r>
        <w:rPr>
          <w:rFonts w:ascii="Arial" w:hAnsi="Arial" w:cs="Arial"/>
          <w:b/>
        </w:rPr>
        <w:t xml:space="preserve"> a </w:t>
      </w:r>
      <w:proofErr w:type="spellStart"/>
      <w:r>
        <w:rPr>
          <w:rFonts w:ascii="Arial" w:hAnsi="Arial" w:cs="Arial"/>
          <w:b/>
        </w:rPr>
        <w:t>unei</w:t>
      </w:r>
      <w:proofErr w:type="spellEnd"/>
      <w:r>
        <w:rPr>
          <w:rFonts w:ascii="Arial" w:hAnsi="Arial" w:cs="Arial"/>
          <w:b/>
        </w:rPr>
        <w:t>/</w:t>
      </w:r>
      <w:proofErr w:type="spellStart"/>
      <w:r>
        <w:rPr>
          <w:rFonts w:ascii="Arial" w:hAnsi="Arial" w:cs="Arial"/>
          <w:b/>
        </w:rPr>
        <w:t>unor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soluții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posibile</w:t>
      </w:r>
      <w:proofErr w:type="spellEnd"/>
      <w:r>
        <w:rPr>
          <w:rFonts w:ascii="Arial" w:hAnsi="Arial" w:cs="Arial"/>
          <w:b/>
        </w:rPr>
        <w:t xml:space="preserve"> </w:t>
      </w:r>
    </w:p>
    <w:p w:rsidR="00A77B3E" w:rsidRPr="00C0079E" w:rsidRDefault="00A77B3E">
      <w:pPr>
        <w:tabs>
          <w:tab w:val="right" w:pos="10080"/>
        </w:tabs>
        <w:jc w:val="both"/>
        <w:rPr>
          <w:rFonts w:ascii="Arial" w:hAnsi="Arial" w:cs="Arial"/>
          <w:b/>
          <w:bCs/>
          <w:sz w:val="22"/>
          <w:szCs w:val="22"/>
          <w:lang w:val="ro-RO"/>
        </w:rPr>
      </w:pPr>
      <w:bookmarkStart w:id="0" w:name="_GoBack"/>
      <w:bookmarkEnd w:id="0"/>
    </w:p>
    <w:p w:rsidR="00A77B3E" w:rsidRPr="00C0079E" w:rsidRDefault="00C20947">
      <w:pPr>
        <w:tabs>
          <w:tab w:val="right" w:pos="10080"/>
        </w:tabs>
        <w:jc w:val="both"/>
        <w:rPr>
          <w:rFonts w:ascii="Arial" w:hAnsi="Arial" w:cs="Arial"/>
          <w:sz w:val="22"/>
          <w:szCs w:val="22"/>
          <w:lang w:val="ro-RO"/>
        </w:rPr>
      </w:pPr>
      <w:r w:rsidRPr="00C0079E">
        <w:rPr>
          <w:rFonts w:ascii="Arial" w:hAnsi="Arial" w:cs="Arial"/>
          <w:sz w:val="22"/>
          <w:szCs w:val="22"/>
          <w:lang w:val="ro-RO"/>
        </w:rPr>
        <w:t xml:space="preserve">În cadrul unui șir A de lungime N se pot efectua cel mult </w:t>
      </w:r>
      <w:r w:rsidR="007B1171" w:rsidRPr="00C0079E">
        <w:rPr>
          <w:rFonts w:ascii="Arial" w:hAnsi="Arial" w:cs="Arial"/>
          <w:sz w:val="22"/>
          <w:szCs w:val="22"/>
          <w:lang w:val="ro-RO"/>
        </w:rPr>
        <w:t xml:space="preserve">  </w:t>
      </w:r>
      <w:r w:rsidRPr="00C0079E">
        <w:rPr>
          <w:noProof/>
          <w:position w:val="-6"/>
        </w:rPr>
        <w:drawing>
          <wp:inline distT="0" distB="0" distL="0" distR="0">
            <wp:extent cx="666750" cy="176893"/>
            <wp:effectExtent l="0" t="0" r="0" b="0"/>
            <wp:docPr id="5" name="Picture 1" descr="Imag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45" cy="19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171" w:rsidRPr="00C0079E">
        <w:rPr>
          <w:rFonts w:ascii="Arial" w:hAnsi="Arial" w:cs="Arial"/>
          <w:sz w:val="22"/>
          <w:szCs w:val="22"/>
          <w:lang w:val="ro-RO"/>
        </w:rPr>
        <w:t xml:space="preserve">  </w:t>
      </w:r>
      <w:r w:rsidRPr="00C0079E">
        <w:rPr>
          <w:rFonts w:ascii="Arial" w:hAnsi="Arial" w:cs="Arial"/>
          <w:sz w:val="22"/>
          <w:szCs w:val="22"/>
          <w:lang w:val="ro-RO"/>
        </w:rPr>
        <w:t>operații. Construim o soluție în care</w:t>
      </w:r>
      <w:r w:rsidR="007B1171" w:rsidRPr="00C0079E">
        <w:rPr>
          <w:rFonts w:ascii="Arial" w:hAnsi="Arial" w:cs="Arial"/>
          <w:sz w:val="22"/>
          <w:szCs w:val="22"/>
          <w:lang w:val="ro-RO"/>
        </w:rPr>
        <w:t xml:space="preserve"> </w:t>
      </w:r>
      <w:r w:rsidRPr="00C0079E">
        <w:rPr>
          <w:noProof/>
          <w:position w:val="-6"/>
        </w:rPr>
        <w:drawing>
          <wp:inline distT="0" distB="0" distL="0" distR="0">
            <wp:extent cx="314325" cy="161925"/>
            <wp:effectExtent l="0" t="0" r="0" b="0"/>
            <wp:docPr id="2" name="Picture 2" descr="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_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171" w:rsidRPr="00C0079E">
        <w:rPr>
          <w:rFonts w:ascii="Arial" w:hAnsi="Arial" w:cs="Arial"/>
          <w:sz w:val="22"/>
          <w:szCs w:val="22"/>
          <w:lang w:val="ro-RO"/>
        </w:rPr>
        <w:t xml:space="preserve"> </w:t>
      </w:r>
      <w:r w:rsidRPr="00C0079E">
        <w:rPr>
          <w:rFonts w:ascii="Arial" w:hAnsi="Arial" w:cs="Arial"/>
          <w:sz w:val="22"/>
          <w:szCs w:val="22"/>
          <w:lang w:val="ro-RO"/>
        </w:rPr>
        <w:t>semnifică valoarea sumei maxime a unei subsecvențe care se încheie pe poziția i, dacă am efectuat operațiile din mulțimea S. Recurența este următoarea:</w:t>
      </w:r>
    </w:p>
    <w:p w:rsidR="007B1171" w:rsidRPr="00C0079E" w:rsidRDefault="007B1171">
      <w:pPr>
        <w:tabs>
          <w:tab w:val="right" w:pos="10080"/>
        </w:tabs>
        <w:jc w:val="both"/>
        <w:rPr>
          <w:rFonts w:ascii="Arial" w:hAnsi="Arial" w:cs="Arial"/>
          <w:sz w:val="22"/>
          <w:szCs w:val="22"/>
          <w:lang w:val="ro-RO"/>
        </w:rPr>
      </w:pPr>
    </w:p>
    <w:p w:rsidR="00A77B3E" w:rsidRPr="00C0079E" w:rsidRDefault="00C20947">
      <w:pPr>
        <w:tabs>
          <w:tab w:val="right" w:pos="10080"/>
        </w:tabs>
        <w:jc w:val="center"/>
        <w:rPr>
          <w:rFonts w:ascii="Arial" w:hAnsi="Arial" w:cs="Arial"/>
          <w:sz w:val="22"/>
          <w:szCs w:val="22"/>
          <w:lang w:val="ro-RO"/>
        </w:rPr>
      </w:pPr>
      <w:r w:rsidRPr="00C0079E">
        <w:rPr>
          <w:noProof/>
        </w:rPr>
        <w:drawing>
          <wp:inline distT="0" distB="0" distL="0" distR="0">
            <wp:extent cx="3352800" cy="200025"/>
            <wp:effectExtent l="0" t="0" r="0" b="0"/>
            <wp:docPr id="3" name="Picture 3" descr="Im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_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3E" w:rsidRPr="00C0079E" w:rsidRDefault="00A77B3E">
      <w:pPr>
        <w:tabs>
          <w:tab w:val="right" w:pos="10080"/>
        </w:tabs>
        <w:jc w:val="both"/>
        <w:rPr>
          <w:rFonts w:ascii="Arial" w:hAnsi="Arial" w:cs="Arial"/>
          <w:sz w:val="22"/>
          <w:szCs w:val="22"/>
          <w:lang w:val="ro-RO"/>
        </w:rPr>
      </w:pPr>
    </w:p>
    <w:p w:rsidR="00A77B3E" w:rsidRPr="00C0079E" w:rsidRDefault="00C20947">
      <w:pPr>
        <w:tabs>
          <w:tab w:val="right" w:pos="10080"/>
        </w:tabs>
        <w:jc w:val="both"/>
        <w:rPr>
          <w:rFonts w:ascii="Arial" w:hAnsi="Arial" w:cs="Arial"/>
          <w:sz w:val="22"/>
          <w:szCs w:val="22"/>
          <w:lang w:val="ro-RO"/>
        </w:rPr>
      </w:pPr>
      <w:r w:rsidRPr="00C0079E">
        <w:rPr>
          <w:rFonts w:ascii="Arial" w:hAnsi="Arial" w:cs="Arial"/>
          <w:sz w:val="22"/>
          <w:szCs w:val="22"/>
          <w:lang w:val="ro-RO"/>
        </w:rPr>
        <w:t>Din recurență distingem două situații:</w:t>
      </w:r>
    </w:p>
    <w:p w:rsidR="007B1171" w:rsidRPr="00C0079E" w:rsidRDefault="007B1171">
      <w:pPr>
        <w:tabs>
          <w:tab w:val="right" w:pos="10080"/>
        </w:tabs>
        <w:jc w:val="both"/>
        <w:rPr>
          <w:rFonts w:ascii="Arial" w:hAnsi="Arial" w:cs="Arial"/>
          <w:sz w:val="22"/>
          <w:szCs w:val="22"/>
          <w:lang w:val="ro-RO"/>
        </w:rPr>
      </w:pPr>
    </w:p>
    <w:p w:rsidR="00A77B3E" w:rsidRPr="00C0079E" w:rsidRDefault="00C20947">
      <w:pPr>
        <w:numPr>
          <w:ilvl w:val="0"/>
          <w:numId w:val="1"/>
        </w:numPr>
        <w:tabs>
          <w:tab w:val="left" w:pos="360"/>
          <w:tab w:val="left" w:pos="720"/>
          <w:tab w:val="right" w:pos="10080"/>
        </w:tabs>
        <w:jc w:val="both"/>
        <w:rPr>
          <w:rFonts w:ascii="Arial" w:hAnsi="Arial" w:cs="Arial"/>
          <w:sz w:val="22"/>
          <w:szCs w:val="22"/>
          <w:lang w:val="ro-RO"/>
        </w:rPr>
      </w:pPr>
      <w:r w:rsidRPr="00C0079E">
        <w:rPr>
          <w:rFonts w:ascii="Arial" w:hAnsi="Arial" w:cs="Arial"/>
          <w:sz w:val="22"/>
          <w:szCs w:val="22"/>
          <w:lang w:val="ro-RO"/>
        </w:rPr>
        <w:t>Nu eliminăm elementul de pe poziția i și îl adăugăm la sumă,</w:t>
      </w:r>
    </w:p>
    <w:p w:rsidR="00A77B3E" w:rsidRPr="00C0079E" w:rsidRDefault="00C20947">
      <w:pPr>
        <w:numPr>
          <w:ilvl w:val="0"/>
          <w:numId w:val="1"/>
        </w:numPr>
        <w:tabs>
          <w:tab w:val="left" w:pos="360"/>
          <w:tab w:val="left" w:pos="720"/>
          <w:tab w:val="right" w:pos="10080"/>
        </w:tabs>
        <w:jc w:val="both"/>
        <w:rPr>
          <w:rFonts w:ascii="Arial" w:hAnsi="Arial" w:cs="Arial"/>
          <w:sz w:val="22"/>
          <w:szCs w:val="22"/>
          <w:lang w:val="ro-RO"/>
        </w:rPr>
      </w:pPr>
      <w:r w:rsidRPr="00C0079E">
        <w:rPr>
          <w:rFonts w:ascii="Arial" w:hAnsi="Arial" w:cs="Arial"/>
          <w:sz w:val="22"/>
          <w:szCs w:val="22"/>
          <w:lang w:val="ro-RO"/>
        </w:rPr>
        <w:t xml:space="preserve">Eliminăm elementul de pe poziția i, în cadrul unei operații incluse în S, de lungime </w:t>
      </w:r>
      <w:r w:rsidRPr="00C0079E">
        <w:rPr>
          <w:noProof/>
        </w:rPr>
        <w:drawing>
          <wp:inline distT="0" distB="0" distL="0" distR="0">
            <wp:extent cx="142875" cy="161925"/>
            <wp:effectExtent l="0" t="0" r="0" b="0"/>
            <wp:docPr id="4" name="Picture 4" descr="Im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_3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3E" w:rsidRPr="00C0079E" w:rsidRDefault="00A77B3E">
      <w:pPr>
        <w:tabs>
          <w:tab w:val="right" w:pos="10080"/>
        </w:tabs>
        <w:jc w:val="both"/>
        <w:rPr>
          <w:rFonts w:ascii="Arial" w:hAnsi="Arial" w:cs="Arial"/>
          <w:sz w:val="22"/>
          <w:szCs w:val="22"/>
          <w:lang w:val="ro-RO"/>
        </w:rPr>
      </w:pPr>
    </w:p>
    <w:p w:rsidR="00A77B3E" w:rsidRPr="00C0079E" w:rsidRDefault="00C20947">
      <w:pPr>
        <w:tabs>
          <w:tab w:val="right" w:pos="10080"/>
        </w:tabs>
        <w:jc w:val="both"/>
        <w:rPr>
          <w:rFonts w:ascii="Arial" w:hAnsi="Arial" w:cs="Arial"/>
          <w:sz w:val="22"/>
          <w:szCs w:val="22"/>
          <w:lang w:val="ro-RO"/>
        </w:rPr>
      </w:pPr>
      <w:r w:rsidRPr="00C0079E">
        <w:rPr>
          <w:rFonts w:ascii="Arial" w:hAnsi="Arial" w:cs="Arial"/>
          <w:sz w:val="22"/>
          <w:szCs w:val="22"/>
          <w:lang w:val="ro-RO"/>
        </w:rPr>
        <w:t>Pentru că răspunsul este de fapt suma maximă a unei subsecvențe din șirul rezultat, este de ajuns să luăm valoarea maximă din tabela calculată. Se poate face o analogie cu algoritmul care calculează suma maximă a unei subsecvențe în timp liniar: tabela dinamicii reține suma curentă, iar răspunsul este maximul dintre valorile sumei după fiecare iterație.</w:t>
      </w:r>
    </w:p>
    <w:p w:rsidR="00A77B3E" w:rsidRPr="00C0079E" w:rsidRDefault="00A77B3E">
      <w:pPr>
        <w:tabs>
          <w:tab w:val="right" w:pos="10080"/>
        </w:tabs>
        <w:jc w:val="both"/>
        <w:rPr>
          <w:rFonts w:ascii="Arial" w:hAnsi="Arial" w:cs="Arial"/>
          <w:sz w:val="22"/>
          <w:szCs w:val="22"/>
          <w:lang w:val="ro-RO"/>
        </w:rPr>
      </w:pPr>
    </w:p>
    <w:sectPr w:rsidR="00A77B3E" w:rsidRPr="00C0079E">
      <w:headerReference w:type="default" r:id="rId15"/>
      <w:pgSz w:w="11906" w:h="16838"/>
      <w:pgMar w:top="1418" w:right="1196" w:bottom="568" w:left="1134" w:header="708" w:footer="708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1FE" w:rsidRDefault="00D601FE">
      <w:r>
        <w:separator/>
      </w:r>
    </w:p>
  </w:endnote>
  <w:endnote w:type="continuationSeparator" w:id="0">
    <w:p w:rsidR="00D601FE" w:rsidRDefault="00D6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1FE" w:rsidRDefault="00D601FE">
      <w:r>
        <w:separator/>
      </w:r>
    </w:p>
  </w:footnote>
  <w:footnote w:type="continuationSeparator" w:id="0">
    <w:p w:rsidR="00D601FE" w:rsidRDefault="00D60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737" w:rsidRDefault="00C20947">
    <w:pPr>
      <w:tabs>
        <w:tab w:val="right" w:pos="10206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INFORMATICĂ</w:t>
    </w:r>
    <w:r>
      <w:rPr>
        <w:rFonts w:ascii="Arial" w:hAnsi="Arial" w:cs="Arial"/>
        <w:b/>
        <w:bCs/>
        <w:sz w:val="22"/>
        <w:szCs w:val="22"/>
      </w:rPr>
      <w:tab/>
    </w:r>
    <w:proofErr w:type="spellStart"/>
    <w:r>
      <w:rPr>
        <w:rFonts w:ascii="Arial" w:hAnsi="Arial" w:cs="Arial"/>
        <w:b/>
        <w:bCs/>
        <w:sz w:val="22"/>
        <w:szCs w:val="22"/>
      </w:rPr>
      <w:t>Clasele</w:t>
    </w:r>
    <w:proofErr w:type="spellEnd"/>
    <w:r>
      <w:rPr>
        <w:rFonts w:ascii="Arial" w:hAnsi="Arial" w:cs="Arial"/>
        <w:b/>
        <w:bCs/>
        <w:sz w:val="22"/>
        <w:szCs w:val="22"/>
      </w:rPr>
      <w:t xml:space="preserve"> XI-XII</w:t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38100" cy="38100"/>
          <wp:effectExtent l="0" t="0" r="0" b="0"/>
          <wp:wrapNone/>
          <wp:docPr id="1" name="Picture 1" descr="Image_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_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" cy="38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5A"/>
    <w:rsid w:val="0022765A"/>
    <w:rsid w:val="002832C3"/>
    <w:rsid w:val="003C395B"/>
    <w:rsid w:val="007767F0"/>
    <w:rsid w:val="007B1171"/>
    <w:rsid w:val="00A77B3E"/>
    <w:rsid w:val="00C0079E"/>
    <w:rsid w:val="00C20947"/>
    <w:rsid w:val="00CD2737"/>
    <w:rsid w:val="00D06DC5"/>
    <w:rsid w:val="00D6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docId w15:val="{AD710B8F-A02F-4419-BB9D-2FC3D9E5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40" w:after="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Header">
    <w:name w:val="header"/>
    <w:basedOn w:val="Normal"/>
    <w:link w:val="HeaderChar"/>
    <w:rsid w:val="00C007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0079E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C007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0079E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Concursuri\___OJI2020\recyclebin\Image_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D:\Concursuri\___OJI2020\recyclebin\Image_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file:///D:\Concursuri\___OJI2020\recyclebin\Image_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D:\Concursuri\___OJI2020\recyclebin\Image_3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Concursuri\___OJI2020\recyclebin\Image_4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Livia</cp:lastModifiedBy>
  <cp:revision>7</cp:revision>
  <dcterms:created xsi:type="dcterms:W3CDTF">2020-03-01T16:12:00Z</dcterms:created>
  <dcterms:modified xsi:type="dcterms:W3CDTF">2020-03-07T12:44:00Z</dcterms:modified>
</cp:coreProperties>
</file>